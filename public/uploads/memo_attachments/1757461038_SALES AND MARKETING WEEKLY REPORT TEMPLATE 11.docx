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C1" w:rsidRPr="007A60C1" w:rsidRDefault="00002C4D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7A60C1">
        <w:rPr>
          <w:rFonts w:ascii="Tahoma" w:hAnsi="Tahoma" w:cs="Tahoma"/>
          <w:color w:val="auto"/>
          <w:sz w:val="24"/>
          <w:szCs w:val="24"/>
        </w:rPr>
        <w:t>SALES</w:t>
      </w:r>
      <w:r w:rsidR="005B033B" w:rsidRPr="007A60C1">
        <w:rPr>
          <w:rFonts w:ascii="Tahoma" w:hAnsi="Tahoma" w:cs="Tahoma"/>
          <w:color w:val="auto"/>
          <w:sz w:val="24"/>
          <w:szCs w:val="24"/>
        </w:rPr>
        <w:t>/MARKETING</w:t>
      </w:r>
      <w:r w:rsidRPr="007A60C1">
        <w:rPr>
          <w:rFonts w:ascii="Tahoma" w:hAnsi="Tahoma" w:cs="Tahoma"/>
          <w:color w:val="auto"/>
          <w:sz w:val="24"/>
          <w:szCs w:val="24"/>
        </w:rPr>
        <w:t xml:space="preserve"> DEPARTMENT WEEKLY REPORT</w:t>
      </w:r>
    </w:p>
    <w:p w:rsidR="004F3FC1" w:rsidRPr="007A60C1" w:rsidRDefault="00002C4D" w:rsidP="005B033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A60C1">
        <w:rPr>
          <w:rFonts w:ascii="Tahoma" w:hAnsi="Tahoma" w:cs="Tahoma"/>
          <w:sz w:val="24"/>
          <w:szCs w:val="24"/>
        </w:rPr>
        <w:t>Week Ending:</w:t>
      </w:r>
    </w:p>
    <w:p w:rsidR="004F3FC1" w:rsidRPr="007A60C1" w:rsidRDefault="00002C4D" w:rsidP="005B033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A60C1">
        <w:rPr>
          <w:rFonts w:ascii="Tahoma" w:hAnsi="Tahoma" w:cs="Tahoma"/>
          <w:sz w:val="24"/>
          <w:szCs w:val="24"/>
        </w:rPr>
        <w:t xml:space="preserve">Date Submitted: </w:t>
      </w:r>
    </w:p>
    <w:p w:rsidR="004F3FC1" w:rsidRPr="007A60C1" w:rsidRDefault="00002C4D" w:rsidP="005B033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A60C1">
        <w:rPr>
          <w:rFonts w:ascii="Tahoma" w:hAnsi="Tahoma" w:cs="Tahoma"/>
          <w:sz w:val="24"/>
          <w:szCs w:val="24"/>
        </w:rPr>
        <w:t xml:space="preserve">Prepared By: </w:t>
      </w:r>
    </w:p>
    <w:p w:rsidR="005B033B" w:rsidRPr="007A60C1" w:rsidRDefault="005B033B" w:rsidP="005B033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A60C1">
        <w:rPr>
          <w:rFonts w:ascii="Tahoma" w:hAnsi="Tahoma" w:cs="Tahoma"/>
          <w:sz w:val="24"/>
          <w:szCs w:val="24"/>
        </w:rPr>
        <w:t>Submitted to:</w:t>
      </w:r>
    </w:p>
    <w:p w:rsidR="004F3FC1" w:rsidRP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7A60C1">
        <w:rPr>
          <w:rFonts w:ascii="Tahoma" w:hAnsi="Tahoma" w:cs="Tahoma"/>
          <w:color w:val="auto"/>
          <w:sz w:val="24"/>
          <w:szCs w:val="24"/>
        </w:rPr>
        <w:t>1. SALES REPORT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9"/>
        <w:gridCol w:w="6619"/>
      </w:tblGrid>
      <w:tr w:rsidR="005B033B" w:rsidRPr="007A60C1" w:rsidTr="008B667D">
        <w:trPr>
          <w:trHeight w:val="337"/>
        </w:trPr>
        <w:tc>
          <w:tcPr>
            <w:tcW w:w="3879" w:type="dxa"/>
          </w:tcPr>
          <w:p w:rsidR="005B033B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DESCRIPTION</w:t>
            </w:r>
          </w:p>
        </w:tc>
        <w:tc>
          <w:tcPr>
            <w:tcW w:w="6619" w:type="dxa"/>
          </w:tcPr>
          <w:p w:rsidR="005B033B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DETAILS OF THE WEEK UNDER REVIEW</w:t>
            </w:r>
          </w:p>
        </w:tc>
      </w:tr>
      <w:tr w:rsidR="005B033B" w:rsidRPr="007A60C1" w:rsidTr="008B667D">
        <w:trPr>
          <w:trHeight w:val="337"/>
        </w:trPr>
        <w:tc>
          <w:tcPr>
            <w:tcW w:w="3879" w:type="dxa"/>
          </w:tcPr>
          <w:p w:rsidR="005B033B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Total No Of Fliers Distributed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5B033B" w:rsidRPr="007A60C1" w:rsidTr="009A18CC">
        <w:trPr>
          <w:trHeight w:val="143"/>
        </w:trPr>
        <w:tc>
          <w:tcPr>
            <w:tcW w:w="387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Total Sales Value (₦)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431"/>
        </w:trPr>
        <w:tc>
          <w:tcPr>
            <w:tcW w:w="387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Total Number of follow-ups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9A18CC">
        <w:trPr>
          <w:trHeight w:val="350"/>
        </w:trPr>
        <w:tc>
          <w:tcPr>
            <w:tcW w:w="387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Number of Units Sold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543"/>
        </w:trPr>
        <w:tc>
          <w:tcPr>
            <w:tcW w:w="387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Total Number of New Leads Generated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9A18CC">
        <w:trPr>
          <w:trHeight w:val="305"/>
        </w:trPr>
        <w:tc>
          <w:tcPr>
            <w:tcW w:w="387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Total number of Proposals sent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551"/>
        </w:trPr>
        <w:tc>
          <w:tcPr>
            <w:tcW w:w="387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Total number of Site Visits Conducted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9A18CC">
        <w:trPr>
          <w:trHeight w:val="332"/>
        </w:trPr>
        <w:tc>
          <w:tcPr>
            <w:tcW w:w="3879" w:type="dxa"/>
          </w:tcPr>
          <w:p w:rsidR="005B033B" w:rsidRPr="007A60C1" w:rsidRDefault="007A60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Total Proposals submitted</w:t>
            </w:r>
          </w:p>
        </w:tc>
        <w:tc>
          <w:tcPr>
            <w:tcW w:w="6619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A18CC" w:rsidRPr="007A60C1" w:rsidTr="009A18CC">
        <w:trPr>
          <w:trHeight w:val="314"/>
        </w:trPr>
        <w:tc>
          <w:tcPr>
            <w:tcW w:w="3879" w:type="dxa"/>
          </w:tcPr>
          <w:p w:rsidR="009A18CC" w:rsidRDefault="009A18CC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 of Storming attended</w:t>
            </w:r>
          </w:p>
        </w:tc>
        <w:tc>
          <w:tcPr>
            <w:tcW w:w="6619" w:type="dxa"/>
          </w:tcPr>
          <w:p w:rsidR="009A18CC" w:rsidRPr="007A60C1" w:rsidRDefault="009A18CC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A18CC" w:rsidRPr="007A60C1" w:rsidTr="009A18CC">
        <w:trPr>
          <w:trHeight w:val="296"/>
        </w:trPr>
        <w:tc>
          <w:tcPr>
            <w:tcW w:w="3879" w:type="dxa"/>
          </w:tcPr>
          <w:p w:rsidR="009A18CC" w:rsidRDefault="009A18CC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 of Exhibition Conducted</w:t>
            </w:r>
          </w:p>
        </w:tc>
        <w:tc>
          <w:tcPr>
            <w:tcW w:w="6619" w:type="dxa"/>
          </w:tcPr>
          <w:p w:rsidR="009A18CC" w:rsidRPr="007A60C1" w:rsidRDefault="009A18CC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B033B" w:rsidRPr="007A60C1" w:rsidRDefault="007A60C1" w:rsidP="005B033B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2</w:t>
      </w:r>
      <w:r w:rsidRPr="007A60C1">
        <w:rPr>
          <w:rFonts w:ascii="Tahoma" w:hAnsi="Tahoma" w:cs="Tahoma"/>
          <w:color w:val="auto"/>
          <w:sz w:val="24"/>
          <w:szCs w:val="24"/>
        </w:rPr>
        <w:t>. LEAD MANAGEMENT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68"/>
        <w:gridCol w:w="2533"/>
        <w:gridCol w:w="2926"/>
      </w:tblGrid>
      <w:tr w:rsidR="005B033B" w:rsidRPr="007A60C1" w:rsidTr="008B667D">
        <w:trPr>
          <w:trHeight w:val="683"/>
        </w:trPr>
        <w:tc>
          <w:tcPr>
            <w:tcW w:w="2898" w:type="dxa"/>
          </w:tcPr>
          <w:p w:rsidR="005B033B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LEAD SOURCE</w:t>
            </w:r>
          </w:p>
        </w:tc>
        <w:tc>
          <w:tcPr>
            <w:tcW w:w="2168" w:type="dxa"/>
          </w:tcPr>
          <w:p w:rsidR="005B033B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NO. OF LEADS</w:t>
            </w:r>
          </w:p>
        </w:tc>
        <w:tc>
          <w:tcPr>
            <w:tcW w:w="2533" w:type="dxa"/>
          </w:tcPr>
          <w:p w:rsidR="005B033B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CONVERTED LEADS</w:t>
            </w:r>
          </w:p>
        </w:tc>
        <w:tc>
          <w:tcPr>
            <w:tcW w:w="2926" w:type="dxa"/>
          </w:tcPr>
          <w:p w:rsidR="005B033B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REMARKS</w:t>
            </w:r>
          </w:p>
        </w:tc>
      </w:tr>
      <w:tr w:rsidR="005B033B" w:rsidRPr="007A60C1" w:rsidTr="008B667D">
        <w:trPr>
          <w:trHeight w:val="438"/>
        </w:trPr>
        <w:tc>
          <w:tcPr>
            <w:tcW w:w="289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Facebook Ads</w:t>
            </w:r>
          </w:p>
        </w:tc>
        <w:tc>
          <w:tcPr>
            <w:tcW w:w="216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428"/>
        </w:trPr>
        <w:tc>
          <w:tcPr>
            <w:tcW w:w="289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Google Ads</w:t>
            </w:r>
          </w:p>
        </w:tc>
        <w:tc>
          <w:tcPr>
            <w:tcW w:w="216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428"/>
        </w:trPr>
        <w:tc>
          <w:tcPr>
            <w:tcW w:w="289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A60C1">
              <w:rPr>
                <w:rFonts w:ascii="Tahoma" w:hAnsi="Tahoma" w:cs="Tahoma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216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438"/>
        </w:trPr>
        <w:tc>
          <w:tcPr>
            <w:tcW w:w="2898" w:type="dxa"/>
          </w:tcPr>
          <w:p w:rsidR="005B033B" w:rsidRPr="007A60C1" w:rsidRDefault="00B70038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A60C1">
              <w:rPr>
                <w:rFonts w:ascii="Tahoma" w:hAnsi="Tahoma" w:cs="Tahoma"/>
                <w:sz w:val="24"/>
                <w:szCs w:val="24"/>
              </w:rPr>
              <w:t>Whatsapp</w:t>
            </w:r>
            <w:proofErr w:type="spellEnd"/>
            <w:r w:rsidRPr="007A60C1">
              <w:rPr>
                <w:rFonts w:ascii="Tahoma" w:hAnsi="Tahoma" w:cs="Tahoma"/>
                <w:sz w:val="24"/>
                <w:szCs w:val="24"/>
              </w:rPr>
              <w:t xml:space="preserve"> Ads/Enquires</w:t>
            </w:r>
          </w:p>
        </w:tc>
        <w:tc>
          <w:tcPr>
            <w:tcW w:w="216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428"/>
        </w:trPr>
        <w:tc>
          <w:tcPr>
            <w:tcW w:w="289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Physical Walk-ins</w:t>
            </w:r>
          </w:p>
        </w:tc>
        <w:tc>
          <w:tcPr>
            <w:tcW w:w="216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438"/>
        </w:trPr>
        <w:tc>
          <w:tcPr>
            <w:tcW w:w="289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Referrals</w:t>
            </w:r>
          </w:p>
        </w:tc>
        <w:tc>
          <w:tcPr>
            <w:tcW w:w="216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8B667D">
        <w:trPr>
          <w:trHeight w:val="438"/>
        </w:trPr>
        <w:tc>
          <w:tcPr>
            <w:tcW w:w="2898" w:type="dxa"/>
          </w:tcPr>
          <w:p w:rsidR="005B033B" w:rsidRPr="007A60C1" w:rsidRDefault="00B70038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A60C1">
              <w:rPr>
                <w:rFonts w:ascii="Tahoma" w:hAnsi="Tahoma" w:cs="Tahoma"/>
                <w:sz w:val="24"/>
                <w:szCs w:val="24"/>
              </w:rPr>
              <w:t>Jiji</w:t>
            </w:r>
            <w:proofErr w:type="spellEnd"/>
          </w:p>
        </w:tc>
        <w:tc>
          <w:tcPr>
            <w:tcW w:w="2168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5B033B" w:rsidRPr="007A60C1" w:rsidRDefault="005B033B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667D" w:rsidRPr="007A60C1" w:rsidTr="008B667D">
        <w:trPr>
          <w:trHeight w:val="438"/>
        </w:trPr>
        <w:tc>
          <w:tcPr>
            <w:tcW w:w="2898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Offline clients</w:t>
            </w:r>
          </w:p>
        </w:tc>
        <w:tc>
          <w:tcPr>
            <w:tcW w:w="2168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3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26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70038" w:rsidRPr="007A60C1" w:rsidRDefault="00B70038" w:rsidP="00B70038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7A60C1">
        <w:rPr>
          <w:rFonts w:ascii="Tahoma" w:hAnsi="Tahoma" w:cs="Tahoma"/>
          <w:color w:val="auto"/>
          <w:sz w:val="24"/>
          <w:szCs w:val="24"/>
        </w:rPr>
        <w:t>3</w:t>
      </w:r>
      <w:r w:rsidR="007A60C1" w:rsidRPr="007A60C1">
        <w:rPr>
          <w:rFonts w:ascii="Tahoma" w:hAnsi="Tahoma" w:cs="Tahoma"/>
          <w:color w:val="auto"/>
          <w:sz w:val="24"/>
          <w:szCs w:val="24"/>
        </w:rPr>
        <w:t>. MARKETING ACTIVITIES THIS WEEK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2003"/>
        <w:gridCol w:w="1551"/>
        <w:gridCol w:w="1855"/>
        <w:gridCol w:w="1797"/>
        <w:gridCol w:w="1870"/>
      </w:tblGrid>
      <w:tr w:rsidR="008B667D" w:rsidRPr="007A60C1" w:rsidTr="008B667D">
        <w:trPr>
          <w:trHeight w:val="567"/>
        </w:trPr>
        <w:tc>
          <w:tcPr>
            <w:tcW w:w="1858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ACTIVITY TYPE</w:t>
            </w:r>
          </w:p>
        </w:tc>
        <w:tc>
          <w:tcPr>
            <w:tcW w:w="2003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DESCRIPTION</w:t>
            </w:r>
          </w:p>
        </w:tc>
        <w:tc>
          <w:tcPr>
            <w:tcW w:w="1551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Location</w:t>
            </w:r>
          </w:p>
        </w:tc>
        <w:tc>
          <w:tcPr>
            <w:tcW w:w="1855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CHANNEL USED</w:t>
            </w:r>
          </w:p>
        </w:tc>
        <w:tc>
          <w:tcPr>
            <w:tcW w:w="1797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OUTCOME</w:t>
            </w:r>
          </w:p>
        </w:tc>
      </w:tr>
      <w:tr w:rsidR="008B667D" w:rsidRPr="007A60C1" w:rsidTr="008B667D">
        <w:trPr>
          <w:trHeight w:val="567"/>
        </w:trPr>
        <w:tc>
          <w:tcPr>
            <w:tcW w:w="1858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Marketing Storm</w:t>
            </w:r>
          </w:p>
        </w:tc>
        <w:tc>
          <w:tcPr>
            <w:tcW w:w="2003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Monday Marketing Storm</w:t>
            </w:r>
          </w:p>
        </w:tc>
        <w:tc>
          <w:tcPr>
            <w:tcW w:w="1551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5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97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667D" w:rsidRPr="007A60C1" w:rsidTr="008B667D">
        <w:trPr>
          <w:trHeight w:val="567"/>
        </w:trPr>
        <w:tc>
          <w:tcPr>
            <w:tcW w:w="1858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03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1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5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97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667D" w:rsidRPr="007A60C1" w:rsidTr="008B667D">
        <w:trPr>
          <w:trHeight w:val="567"/>
        </w:trPr>
        <w:tc>
          <w:tcPr>
            <w:tcW w:w="1858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03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1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5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97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70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F3FC1" w:rsidRP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>4</w:t>
      </w:r>
      <w:r w:rsidR="00002C4D" w:rsidRPr="007A60C1">
        <w:rPr>
          <w:rFonts w:ascii="Tahoma" w:hAnsi="Tahoma" w:cs="Tahoma"/>
          <w:color w:val="auto"/>
          <w:sz w:val="24"/>
          <w:szCs w:val="24"/>
        </w:rPr>
        <w:t xml:space="preserve">. </w:t>
      </w:r>
      <w:r w:rsidRPr="007A60C1">
        <w:rPr>
          <w:rFonts w:ascii="Tahoma" w:hAnsi="Tahoma" w:cs="Tahoma"/>
          <w:color w:val="auto"/>
          <w:sz w:val="24"/>
          <w:szCs w:val="24"/>
        </w:rPr>
        <w:t>CORE SALES 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5B033B" w:rsidRPr="007A60C1" w:rsidTr="007A60C1">
        <w:trPr>
          <w:trHeight w:val="647"/>
        </w:trPr>
        <w:tc>
          <w:tcPr>
            <w:tcW w:w="253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ACTIVITY</w:t>
            </w:r>
          </w:p>
        </w:tc>
        <w:tc>
          <w:tcPr>
            <w:tcW w:w="253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DESCRIPTION / NOTES</w:t>
            </w:r>
          </w:p>
        </w:tc>
        <w:tc>
          <w:tcPr>
            <w:tcW w:w="253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RESPONSIBLE</w:t>
            </w:r>
          </w:p>
        </w:tc>
        <w:tc>
          <w:tcPr>
            <w:tcW w:w="253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STATUS</w:t>
            </w:r>
          </w:p>
        </w:tc>
      </w:tr>
      <w:tr w:rsidR="005B033B" w:rsidRPr="007A60C1" w:rsidTr="009A18CC">
        <w:trPr>
          <w:trHeight w:val="611"/>
        </w:trPr>
        <w:tc>
          <w:tcPr>
            <w:tcW w:w="2538" w:type="dxa"/>
          </w:tcPr>
          <w:p w:rsidR="004F3FC1" w:rsidRPr="007A60C1" w:rsidRDefault="00002C4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Lead Generation</w:t>
            </w: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002C4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Completed/In Progress/Planned</w:t>
            </w:r>
          </w:p>
        </w:tc>
      </w:tr>
      <w:tr w:rsidR="005B033B" w:rsidRPr="007A60C1" w:rsidTr="00C050A4">
        <w:trPr>
          <w:trHeight w:val="497"/>
        </w:trPr>
        <w:tc>
          <w:tcPr>
            <w:tcW w:w="2538" w:type="dxa"/>
          </w:tcPr>
          <w:p w:rsidR="004F3FC1" w:rsidRPr="007A60C1" w:rsidRDefault="00002C4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Client Meetings</w:t>
            </w: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C050A4">
        <w:trPr>
          <w:trHeight w:val="497"/>
        </w:trPr>
        <w:tc>
          <w:tcPr>
            <w:tcW w:w="2538" w:type="dxa"/>
          </w:tcPr>
          <w:p w:rsidR="004F3FC1" w:rsidRPr="007A60C1" w:rsidRDefault="00002C4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Site Inspections</w:t>
            </w: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C050A4">
        <w:trPr>
          <w:trHeight w:val="801"/>
        </w:trPr>
        <w:tc>
          <w:tcPr>
            <w:tcW w:w="2538" w:type="dxa"/>
          </w:tcPr>
          <w:p w:rsidR="004F3FC1" w:rsidRPr="007A60C1" w:rsidRDefault="00002C4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Proposal Development</w:t>
            </w: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B033B" w:rsidRPr="007A60C1" w:rsidTr="00C050A4">
        <w:trPr>
          <w:trHeight w:val="506"/>
        </w:trPr>
        <w:tc>
          <w:tcPr>
            <w:tcW w:w="253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Closed</w:t>
            </w:r>
            <w:r w:rsidR="00002C4D" w:rsidRPr="007A60C1">
              <w:rPr>
                <w:rFonts w:ascii="Tahoma" w:hAnsi="Tahoma" w:cs="Tahoma"/>
                <w:sz w:val="24"/>
                <w:szCs w:val="24"/>
              </w:rPr>
              <w:t xml:space="preserve"> Deals</w:t>
            </w: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3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DC7533" w:rsidRPr="007A60C1" w:rsidRDefault="007A60C1" w:rsidP="00DC7533">
      <w:pPr>
        <w:pStyle w:val="Heading1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5</w:t>
      </w:r>
      <w:r w:rsidRPr="007A60C1">
        <w:rPr>
          <w:rFonts w:ascii="Tahoma" w:hAnsi="Tahoma" w:cs="Tahoma"/>
          <w:color w:val="auto"/>
          <w:sz w:val="24"/>
          <w:szCs w:val="24"/>
        </w:rPr>
        <w:t>. MARKETING &amp; CAMPAIGN INSIGHTS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1996"/>
        <w:gridCol w:w="1996"/>
        <w:gridCol w:w="1996"/>
        <w:gridCol w:w="2181"/>
      </w:tblGrid>
      <w:tr w:rsidR="00DC7533" w:rsidRPr="007A60C1" w:rsidTr="008B667D">
        <w:trPr>
          <w:trHeight w:val="688"/>
        </w:trPr>
        <w:tc>
          <w:tcPr>
            <w:tcW w:w="1996" w:type="dxa"/>
          </w:tcPr>
          <w:p w:rsidR="00DC7533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CAMPAIGN TYPE</w:t>
            </w:r>
          </w:p>
        </w:tc>
        <w:tc>
          <w:tcPr>
            <w:tcW w:w="1996" w:type="dxa"/>
          </w:tcPr>
          <w:p w:rsidR="00DC7533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REACH</w:t>
            </w:r>
          </w:p>
        </w:tc>
        <w:tc>
          <w:tcPr>
            <w:tcW w:w="1996" w:type="dxa"/>
          </w:tcPr>
          <w:p w:rsidR="00DC7533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LEADS GENERATED</w:t>
            </w:r>
          </w:p>
        </w:tc>
        <w:tc>
          <w:tcPr>
            <w:tcW w:w="1996" w:type="dxa"/>
          </w:tcPr>
          <w:p w:rsidR="00DC7533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CONVERSION RATE (%)</w:t>
            </w:r>
          </w:p>
        </w:tc>
        <w:tc>
          <w:tcPr>
            <w:tcW w:w="2181" w:type="dxa"/>
          </w:tcPr>
          <w:p w:rsidR="00DC7533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ROI</w:t>
            </w:r>
          </w:p>
        </w:tc>
      </w:tr>
      <w:tr w:rsidR="00DC7533" w:rsidRPr="007A60C1" w:rsidTr="008B667D">
        <w:trPr>
          <w:trHeight w:val="467"/>
        </w:trPr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81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C7533" w:rsidRPr="007A60C1" w:rsidTr="008B667D">
        <w:trPr>
          <w:trHeight w:val="440"/>
        </w:trPr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81" w:type="dxa"/>
          </w:tcPr>
          <w:p w:rsidR="00DC7533" w:rsidRPr="007A60C1" w:rsidRDefault="00DC7533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667D" w:rsidRPr="007A60C1" w:rsidTr="008B667D">
        <w:trPr>
          <w:trHeight w:val="440"/>
        </w:trPr>
        <w:tc>
          <w:tcPr>
            <w:tcW w:w="1996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81" w:type="dxa"/>
          </w:tcPr>
          <w:p w:rsidR="008B667D" w:rsidRPr="007A60C1" w:rsidRDefault="008B667D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DC7533" w:rsidRPr="007A60C1" w:rsidRDefault="007A60C1" w:rsidP="0068367C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6. </w:t>
      </w:r>
      <w:r w:rsidRPr="007A60C1">
        <w:rPr>
          <w:rFonts w:ascii="Tahoma" w:hAnsi="Tahoma" w:cs="Tahoma"/>
          <w:color w:val="auto"/>
          <w:sz w:val="24"/>
          <w:szCs w:val="24"/>
        </w:rPr>
        <w:t>TOP PERFORMING PROJECTS (SALES PERFORMANCE)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263"/>
        <w:gridCol w:w="3549"/>
      </w:tblGrid>
      <w:tr w:rsidR="00DC7533" w:rsidRPr="007A60C1" w:rsidTr="009A18CC">
        <w:trPr>
          <w:trHeight w:val="554"/>
        </w:trPr>
        <w:tc>
          <w:tcPr>
            <w:tcW w:w="3263" w:type="dxa"/>
          </w:tcPr>
          <w:p w:rsidR="00DC7533" w:rsidRPr="007A60C1" w:rsidRDefault="00DC7533" w:rsidP="00DC753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PROJECT NAME</w:t>
            </w:r>
          </w:p>
        </w:tc>
        <w:tc>
          <w:tcPr>
            <w:tcW w:w="3263" w:type="dxa"/>
          </w:tcPr>
          <w:p w:rsidR="00DC7533" w:rsidRPr="007A60C1" w:rsidRDefault="00DC7533" w:rsidP="00DC753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UNIT</w:t>
            </w:r>
            <w:r w:rsidR="008B667D">
              <w:rPr>
                <w:rFonts w:ascii="Tahoma" w:hAnsi="Tahoma" w:cs="Tahoma"/>
                <w:b/>
                <w:sz w:val="24"/>
                <w:szCs w:val="24"/>
              </w:rPr>
              <w:t>S</w:t>
            </w:r>
            <w:r w:rsidRPr="007A60C1">
              <w:rPr>
                <w:rFonts w:ascii="Tahoma" w:hAnsi="Tahoma" w:cs="Tahoma"/>
                <w:b/>
                <w:sz w:val="24"/>
                <w:szCs w:val="24"/>
              </w:rPr>
              <w:t xml:space="preserve"> SOLD</w:t>
            </w:r>
          </w:p>
        </w:tc>
        <w:tc>
          <w:tcPr>
            <w:tcW w:w="3549" w:type="dxa"/>
          </w:tcPr>
          <w:p w:rsidR="00DC7533" w:rsidRPr="007A60C1" w:rsidRDefault="00DC7533" w:rsidP="00DC753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REVENUE GENERATED (₦)</w:t>
            </w:r>
          </w:p>
        </w:tc>
      </w:tr>
      <w:tr w:rsidR="00DC7533" w:rsidRPr="007A60C1" w:rsidTr="009A18CC">
        <w:trPr>
          <w:trHeight w:val="259"/>
        </w:trPr>
        <w:tc>
          <w:tcPr>
            <w:tcW w:w="3263" w:type="dxa"/>
          </w:tcPr>
          <w:p w:rsidR="00DC7533" w:rsidRPr="007A60C1" w:rsidRDefault="00DC7533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263" w:type="dxa"/>
          </w:tcPr>
          <w:p w:rsidR="00DC7533" w:rsidRPr="007A60C1" w:rsidRDefault="00DC7533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49" w:type="dxa"/>
          </w:tcPr>
          <w:p w:rsidR="00DC7533" w:rsidRPr="007A60C1" w:rsidRDefault="00DC7533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C7533" w:rsidRPr="007A60C1" w:rsidTr="009A18CC">
        <w:trPr>
          <w:trHeight w:val="268"/>
        </w:trPr>
        <w:tc>
          <w:tcPr>
            <w:tcW w:w="3263" w:type="dxa"/>
          </w:tcPr>
          <w:p w:rsidR="00DC7533" w:rsidRPr="007A60C1" w:rsidRDefault="00DC7533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263" w:type="dxa"/>
          </w:tcPr>
          <w:p w:rsidR="00DC7533" w:rsidRPr="007A60C1" w:rsidRDefault="00DC7533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49" w:type="dxa"/>
          </w:tcPr>
          <w:p w:rsidR="00DC7533" w:rsidRPr="007A60C1" w:rsidRDefault="00DC7533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667D" w:rsidRPr="007A60C1" w:rsidTr="009A18CC">
        <w:trPr>
          <w:trHeight w:val="268"/>
        </w:trPr>
        <w:tc>
          <w:tcPr>
            <w:tcW w:w="3263" w:type="dxa"/>
          </w:tcPr>
          <w:p w:rsidR="008B667D" w:rsidRPr="007A60C1" w:rsidRDefault="008B667D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263" w:type="dxa"/>
          </w:tcPr>
          <w:p w:rsidR="008B667D" w:rsidRPr="007A60C1" w:rsidRDefault="008B667D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49" w:type="dxa"/>
          </w:tcPr>
          <w:p w:rsidR="008B667D" w:rsidRPr="007A60C1" w:rsidRDefault="008B667D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667D" w:rsidRPr="007A60C1" w:rsidTr="009A18CC">
        <w:trPr>
          <w:trHeight w:val="268"/>
        </w:trPr>
        <w:tc>
          <w:tcPr>
            <w:tcW w:w="3263" w:type="dxa"/>
          </w:tcPr>
          <w:p w:rsidR="008B667D" w:rsidRPr="007A60C1" w:rsidRDefault="008B667D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263" w:type="dxa"/>
          </w:tcPr>
          <w:p w:rsidR="008B667D" w:rsidRPr="007A60C1" w:rsidRDefault="008B667D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49" w:type="dxa"/>
          </w:tcPr>
          <w:p w:rsidR="008B667D" w:rsidRPr="007A60C1" w:rsidRDefault="008B667D" w:rsidP="00DC75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9A18CC" w:rsidRDefault="009A18CC" w:rsidP="00DC7533">
      <w:pPr>
        <w:pStyle w:val="Heading1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LEAST PERFORMING PROJECTS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645"/>
        <w:gridCol w:w="2786"/>
      </w:tblGrid>
      <w:tr w:rsidR="009A18CC" w:rsidTr="009A18CC">
        <w:tc>
          <w:tcPr>
            <w:tcW w:w="3644" w:type="dxa"/>
          </w:tcPr>
          <w:p w:rsidR="009A18CC" w:rsidRPr="009A18CC" w:rsidRDefault="009A18CC" w:rsidP="009A18CC">
            <w:pPr>
              <w:rPr>
                <w:b/>
              </w:rPr>
            </w:pPr>
            <w:r w:rsidRPr="009A18CC">
              <w:rPr>
                <w:b/>
              </w:rPr>
              <w:t>PROJECT NAME</w:t>
            </w:r>
          </w:p>
        </w:tc>
        <w:tc>
          <w:tcPr>
            <w:tcW w:w="3645" w:type="dxa"/>
          </w:tcPr>
          <w:p w:rsidR="009A18CC" w:rsidRPr="009A18CC" w:rsidRDefault="009A18CC" w:rsidP="009A18CC">
            <w:pPr>
              <w:rPr>
                <w:b/>
              </w:rPr>
            </w:pPr>
            <w:r w:rsidRPr="009A18CC">
              <w:rPr>
                <w:b/>
              </w:rPr>
              <w:t>REASONS</w:t>
            </w:r>
          </w:p>
        </w:tc>
        <w:tc>
          <w:tcPr>
            <w:tcW w:w="2786" w:type="dxa"/>
          </w:tcPr>
          <w:p w:rsidR="009A18CC" w:rsidRPr="009A18CC" w:rsidRDefault="009A18CC" w:rsidP="009A18CC">
            <w:pPr>
              <w:rPr>
                <w:b/>
              </w:rPr>
            </w:pPr>
            <w:r w:rsidRPr="009A18CC">
              <w:rPr>
                <w:b/>
              </w:rPr>
              <w:t>RECOMMENDATIONS</w:t>
            </w:r>
          </w:p>
        </w:tc>
      </w:tr>
      <w:tr w:rsidR="009A18CC" w:rsidTr="009A18CC">
        <w:tc>
          <w:tcPr>
            <w:tcW w:w="3644" w:type="dxa"/>
          </w:tcPr>
          <w:p w:rsidR="009A18CC" w:rsidRDefault="009A18CC" w:rsidP="009A18CC"/>
        </w:tc>
        <w:tc>
          <w:tcPr>
            <w:tcW w:w="3645" w:type="dxa"/>
          </w:tcPr>
          <w:p w:rsidR="009A18CC" w:rsidRDefault="009A18CC" w:rsidP="009A18CC"/>
        </w:tc>
        <w:tc>
          <w:tcPr>
            <w:tcW w:w="2786" w:type="dxa"/>
          </w:tcPr>
          <w:p w:rsidR="009A18CC" w:rsidRDefault="009A18CC" w:rsidP="009A18CC"/>
        </w:tc>
      </w:tr>
      <w:tr w:rsidR="009A18CC" w:rsidTr="009A18CC">
        <w:tc>
          <w:tcPr>
            <w:tcW w:w="3644" w:type="dxa"/>
          </w:tcPr>
          <w:p w:rsidR="009A18CC" w:rsidRDefault="009A18CC" w:rsidP="009A18CC"/>
        </w:tc>
        <w:tc>
          <w:tcPr>
            <w:tcW w:w="3645" w:type="dxa"/>
          </w:tcPr>
          <w:p w:rsidR="009A18CC" w:rsidRDefault="009A18CC" w:rsidP="009A18CC"/>
        </w:tc>
        <w:tc>
          <w:tcPr>
            <w:tcW w:w="2786" w:type="dxa"/>
          </w:tcPr>
          <w:p w:rsidR="009A18CC" w:rsidRDefault="009A18CC" w:rsidP="009A18CC"/>
        </w:tc>
      </w:tr>
      <w:tr w:rsidR="009A18CC" w:rsidTr="009A18CC">
        <w:tc>
          <w:tcPr>
            <w:tcW w:w="3644" w:type="dxa"/>
          </w:tcPr>
          <w:p w:rsidR="009A18CC" w:rsidRDefault="009A18CC" w:rsidP="009A18CC"/>
        </w:tc>
        <w:tc>
          <w:tcPr>
            <w:tcW w:w="3645" w:type="dxa"/>
          </w:tcPr>
          <w:p w:rsidR="009A18CC" w:rsidRDefault="009A18CC" w:rsidP="009A18CC"/>
        </w:tc>
        <w:tc>
          <w:tcPr>
            <w:tcW w:w="2786" w:type="dxa"/>
          </w:tcPr>
          <w:p w:rsidR="009A18CC" w:rsidRDefault="009A18CC" w:rsidP="009A18CC"/>
        </w:tc>
      </w:tr>
      <w:tr w:rsidR="009A18CC" w:rsidTr="009A18CC">
        <w:tc>
          <w:tcPr>
            <w:tcW w:w="3644" w:type="dxa"/>
          </w:tcPr>
          <w:p w:rsidR="009A18CC" w:rsidRDefault="009A18CC" w:rsidP="009A18CC"/>
        </w:tc>
        <w:tc>
          <w:tcPr>
            <w:tcW w:w="3645" w:type="dxa"/>
          </w:tcPr>
          <w:p w:rsidR="009A18CC" w:rsidRDefault="009A18CC" w:rsidP="009A18CC"/>
        </w:tc>
        <w:tc>
          <w:tcPr>
            <w:tcW w:w="2786" w:type="dxa"/>
          </w:tcPr>
          <w:p w:rsidR="009A18CC" w:rsidRDefault="009A18CC" w:rsidP="009A18CC"/>
        </w:tc>
      </w:tr>
    </w:tbl>
    <w:p w:rsidR="00DC7533" w:rsidRPr="007A60C1" w:rsidRDefault="007A60C1" w:rsidP="00DC7533">
      <w:pPr>
        <w:pStyle w:val="Heading1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7</w:t>
      </w:r>
      <w:r w:rsidRPr="007A60C1">
        <w:rPr>
          <w:rFonts w:ascii="Tahoma" w:hAnsi="Tahoma" w:cs="Tahoma"/>
          <w:color w:val="auto"/>
          <w:sz w:val="24"/>
          <w:szCs w:val="24"/>
        </w:rPr>
        <w:t>. SALES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510"/>
        <w:gridCol w:w="1350"/>
        <w:gridCol w:w="1479"/>
        <w:gridCol w:w="1547"/>
      </w:tblGrid>
      <w:tr w:rsidR="00DC7533" w:rsidRPr="007A60C1" w:rsidTr="007A60C1">
        <w:trPr>
          <w:trHeight w:val="629"/>
        </w:trPr>
        <w:tc>
          <w:tcPr>
            <w:tcW w:w="2178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STAFF NAME</w:t>
            </w:r>
          </w:p>
        </w:tc>
        <w:tc>
          <w:tcPr>
            <w:tcW w:w="3510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DEALS CLOSED</w:t>
            </w:r>
          </w:p>
        </w:tc>
        <w:tc>
          <w:tcPr>
            <w:tcW w:w="1350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SALES VALUE (₦)</w:t>
            </w:r>
          </w:p>
        </w:tc>
        <w:tc>
          <w:tcPr>
            <w:tcW w:w="1350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TARGET ACHIEVED (%)</w:t>
            </w:r>
          </w:p>
        </w:tc>
        <w:tc>
          <w:tcPr>
            <w:tcW w:w="1440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SALES CYCLE DURATION (DAYS)</w:t>
            </w:r>
          </w:p>
        </w:tc>
      </w:tr>
      <w:tr w:rsidR="00DC7533" w:rsidRPr="007A60C1" w:rsidTr="007A60C1">
        <w:trPr>
          <w:trHeight w:val="467"/>
        </w:trPr>
        <w:tc>
          <w:tcPr>
            <w:tcW w:w="2178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5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5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4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C7533" w:rsidRPr="007A60C1" w:rsidTr="007A60C1">
        <w:trPr>
          <w:trHeight w:val="440"/>
        </w:trPr>
        <w:tc>
          <w:tcPr>
            <w:tcW w:w="2178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5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5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4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F3FC1" w:rsidRP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>8</w:t>
      </w:r>
      <w:r w:rsidRPr="007A60C1">
        <w:rPr>
          <w:rFonts w:ascii="Tahoma" w:hAnsi="Tahoma" w:cs="Tahoma"/>
          <w:color w:val="auto"/>
          <w:sz w:val="24"/>
          <w:szCs w:val="24"/>
        </w:rPr>
        <w:t>. PIPELINE &amp; FORECAST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1918"/>
        <w:gridCol w:w="1918"/>
        <w:gridCol w:w="1918"/>
        <w:gridCol w:w="2402"/>
      </w:tblGrid>
      <w:tr w:rsidR="005B033B" w:rsidRPr="007A60C1" w:rsidTr="008B667D">
        <w:trPr>
          <w:trHeight w:val="413"/>
        </w:trPr>
        <w:tc>
          <w:tcPr>
            <w:tcW w:w="2009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OPPORTUNITY</w:t>
            </w:r>
          </w:p>
        </w:tc>
        <w:tc>
          <w:tcPr>
            <w:tcW w:w="1918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CLIENT NAME</w:t>
            </w:r>
          </w:p>
        </w:tc>
        <w:tc>
          <w:tcPr>
            <w:tcW w:w="1918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STAGE</w:t>
            </w:r>
          </w:p>
        </w:tc>
        <w:tc>
          <w:tcPr>
            <w:tcW w:w="1918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EST. VALUE (₦)</w:t>
            </w:r>
          </w:p>
        </w:tc>
        <w:tc>
          <w:tcPr>
            <w:tcW w:w="2402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EXPECTED CLOSE DATE</w:t>
            </w:r>
          </w:p>
        </w:tc>
      </w:tr>
      <w:tr w:rsidR="005B033B" w:rsidRPr="007A60C1" w:rsidTr="008B667D">
        <w:trPr>
          <w:trHeight w:val="340"/>
        </w:trPr>
        <w:tc>
          <w:tcPr>
            <w:tcW w:w="2009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18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18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18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2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C7533" w:rsidRPr="007A60C1" w:rsidTr="008B667D">
        <w:trPr>
          <w:trHeight w:val="340"/>
        </w:trPr>
        <w:tc>
          <w:tcPr>
            <w:tcW w:w="2009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18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18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18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2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A60C1" w:rsidRP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9. </w:t>
      </w:r>
      <w:r w:rsidRPr="007A60C1">
        <w:rPr>
          <w:rFonts w:ascii="Tahoma" w:hAnsi="Tahoma" w:cs="Tahoma"/>
          <w:color w:val="auto"/>
          <w:sz w:val="24"/>
          <w:szCs w:val="24"/>
        </w:rPr>
        <w:t>MARKET RESEARCH &amp; INSIGHTS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5636"/>
      </w:tblGrid>
      <w:tr w:rsidR="007A60C1" w:rsidRPr="007A60C1" w:rsidTr="008B667D">
        <w:tc>
          <w:tcPr>
            <w:tcW w:w="4529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KEY OBSERVATIONS AREAS</w:t>
            </w:r>
          </w:p>
        </w:tc>
        <w:tc>
          <w:tcPr>
            <w:tcW w:w="5636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DESCRIPTION</w:t>
            </w:r>
          </w:p>
        </w:tc>
      </w:tr>
      <w:tr w:rsidR="007A60C1" w:rsidRPr="007A60C1" w:rsidTr="008B667D">
        <w:tc>
          <w:tcPr>
            <w:tcW w:w="4529" w:type="dxa"/>
          </w:tcPr>
          <w:p w:rsidR="007A60C1" w:rsidRPr="007A60C1" w:rsidRDefault="007A60C1" w:rsidP="007A60C1">
            <w:pPr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Competitor Activity</w:t>
            </w:r>
          </w:p>
        </w:tc>
        <w:tc>
          <w:tcPr>
            <w:tcW w:w="5636" w:type="dxa"/>
          </w:tcPr>
          <w:p w:rsidR="007A60C1" w:rsidRPr="007A60C1" w:rsidRDefault="007A60C1" w:rsidP="007A60C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A60C1" w:rsidRPr="007A60C1" w:rsidTr="008B667D">
        <w:tc>
          <w:tcPr>
            <w:tcW w:w="4529" w:type="dxa"/>
          </w:tcPr>
          <w:p w:rsidR="007A60C1" w:rsidRPr="007A60C1" w:rsidRDefault="007A60C1" w:rsidP="007A60C1">
            <w:pPr>
              <w:rPr>
                <w:rFonts w:ascii="Tahoma" w:hAnsi="Tahoma" w:cs="Tahoma"/>
                <w:sz w:val="24"/>
                <w:szCs w:val="24"/>
              </w:rPr>
            </w:pPr>
            <w:r w:rsidRPr="007A60C1">
              <w:rPr>
                <w:rFonts w:ascii="Tahoma" w:hAnsi="Tahoma" w:cs="Tahoma"/>
                <w:sz w:val="24"/>
                <w:szCs w:val="24"/>
              </w:rPr>
              <w:t>Trends observed</w:t>
            </w:r>
          </w:p>
        </w:tc>
        <w:tc>
          <w:tcPr>
            <w:tcW w:w="5636" w:type="dxa"/>
          </w:tcPr>
          <w:p w:rsidR="007A60C1" w:rsidRPr="007A60C1" w:rsidRDefault="007A60C1" w:rsidP="007A60C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A60C1" w:rsidRPr="007A60C1" w:rsidTr="008B667D">
        <w:tc>
          <w:tcPr>
            <w:tcW w:w="4529" w:type="dxa"/>
          </w:tcPr>
          <w:p w:rsidR="007A60C1" w:rsidRPr="007A60C1" w:rsidRDefault="007A60C1" w:rsidP="007A60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Preferences noticed</w:t>
            </w:r>
          </w:p>
        </w:tc>
        <w:tc>
          <w:tcPr>
            <w:tcW w:w="5636" w:type="dxa"/>
          </w:tcPr>
          <w:p w:rsidR="007A60C1" w:rsidRPr="007A60C1" w:rsidRDefault="007A60C1" w:rsidP="007A60C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97FBE" w:rsidRDefault="00B97FBE" w:rsidP="007A60C1">
      <w:pPr>
        <w:pStyle w:val="Heading2"/>
        <w:spacing w:before="0" w:line="240" w:lineRule="auto"/>
        <w:rPr>
          <w:rFonts w:ascii="Tahoma" w:hAnsi="Tahoma" w:cs="Tahoma"/>
          <w:color w:val="auto"/>
          <w:sz w:val="24"/>
          <w:szCs w:val="24"/>
        </w:rPr>
      </w:pPr>
    </w:p>
    <w:p w:rsidR="00B97FBE" w:rsidRDefault="00B97FBE" w:rsidP="007A60C1">
      <w:pPr>
        <w:pStyle w:val="Heading2"/>
        <w:spacing w:before="0" w:line="240" w:lineRule="auto"/>
        <w:rPr>
          <w:rFonts w:ascii="Tahoma" w:hAnsi="Tahoma" w:cs="Tahoma"/>
          <w:color w:val="auto"/>
          <w:sz w:val="24"/>
          <w:szCs w:val="24"/>
        </w:rPr>
      </w:pPr>
    </w:p>
    <w:p w:rsidR="007A60C1" w:rsidRPr="007A60C1" w:rsidRDefault="007A60C1" w:rsidP="007A60C1">
      <w:pPr>
        <w:pStyle w:val="Heading2"/>
        <w:spacing w:before="0" w:line="240" w:lineRule="auto"/>
        <w:rPr>
          <w:rFonts w:ascii="Tahoma" w:hAnsi="Tahoma" w:cs="Tahoma"/>
          <w:color w:val="auto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color w:val="auto"/>
          <w:sz w:val="24"/>
          <w:szCs w:val="24"/>
        </w:rPr>
        <w:t>10</w:t>
      </w:r>
      <w:r w:rsidRPr="007A60C1">
        <w:rPr>
          <w:rFonts w:ascii="Tahoma" w:hAnsi="Tahoma" w:cs="Tahoma"/>
          <w:color w:val="auto"/>
          <w:sz w:val="24"/>
          <w:szCs w:val="24"/>
        </w:rPr>
        <w:t>. TEAM TASKS &amp;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821"/>
      </w:tblGrid>
      <w:tr w:rsidR="007A60C1" w:rsidRPr="007A60C1" w:rsidTr="00B97FBE">
        <w:trPr>
          <w:trHeight w:val="354"/>
        </w:trPr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TEAM MEMBER</w:t>
            </w:r>
          </w:p>
        </w:tc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ASSIGNED TASK</w:t>
            </w:r>
          </w:p>
        </w:tc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STATUS</w:t>
            </w:r>
          </w:p>
        </w:tc>
        <w:tc>
          <w:tcPr>
            <w:tcW w:w="2821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KEY OUTPUT</w:t>
            </w:r>
          </w:p>
        </w:tc>
      </w:tr>
      <w:tr w:rsidR="007A60C1" w:rsidRPr="007A60C1" w:rsidTr="00B97FBE">
        <w:trPr>
          <w:trHeight w:val="354"/>
        </w:trPr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821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A60C1" w:rsidRPr="007A60C1" w:rsidTr="00B97FBE">
        <w:trPr>
          <w:trHeight w:val="354"/>
        </w:trPr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821" w:type="dxa"/>
          </w:tcPr>
          <w:p w:rsidR="007A60C1" w:rsidRPr="007A60C1" w:rsidRDefault="007A60C1" w:rsidP="00223971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B97FBE" w:rsidRDefault="00B97FBE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:rsidR="00B97FBE" w:rsidRDefault="00B97FBE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:rsidR="007A60C1" w:rsidRDefault="008B667D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SUMMARY OF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180"/>
      </w:tblGrid>
      <w:tr w:rsidR="008B667D" w:rsidTr="00B97FBE">
        <w:trPr>
          <w:trHeight w:val="409"/>
        </w:trPr>
        <w:tc>
          <w:tcPr>
            <w:tcW w:w="805" w:type="dxa"/>
          </w:tcPr>
          <w:p w:rsidR="008B667D" w:rsidRPr="008B667D" w:rsidRDefault="008B667D" w:rsidP="008B667D">
            <w:pPr>
              <w:rPr>
                <w:b/>
              </w:rPr>
            </w:pPr>
            <w:r w:rsidRPr="008B667D">
              <w:rPr>
                <w:b/>
              </w:rPr>
              <w:t>S/N</w:t>
            </w:r>
          </w:p>
        </w:tc>
        <w:tc>
          <w:tcPr>
            <w:tcW w:w="9180" w:type="dxa"/>
          </w:tcPr>
          <w:p w:rsidR="008B667D" w:rsidRPr="008B667D" w:rsidRDefault="008B667D" w:rsidP="008B667D">
            <w:pPr>
              <w:rPr>
                <w:b/>
              </w:rPr>
            </w:pPr>
            <w:r w:rsidRPr="008B667D">
              <w:rPr>
                <w:b/>
              </w:rPr>
              <w:t>ACTIVITIES</w:t>
            </w:r>
          </w:p>
        </w:tc>
      </w:tr>
      <w:tr w:rsidR="008B667D" w:rsidTr="00B97FBE">
        <w:trPr>
          <w:trHeight w:val="390"/>
        </w:trPr>
        <w:tc>
          <w:tcPr>
            <w:tcW w:w="805" w:type="dxa"/>
          </w:tcPr>
          <w:p w:rsidR="008B667D" w:rsidRPr="008B667D" w:rsidRDefault="008B667D" w:rsidP="008B667D">
            <w:pPr>
              <w:rPr>
                <w:b/>
              </w:rPr>
            </w:pPr>
          </w:p>
        </w:tc>
        <w:tc>
          <w:tcPr>
            <w:tcW w:w="9180" w:type="dxa"/>
          </w:tcPr>
          <w:p w:rsidR="008B667D" w:rsidRPr="008B667D" w:rsidRDefault="008B667D" w:rsidP="008B667D">
            <w:pPr>
              <w:rPr>
                <w:b/>
              </w:rPr>
            </w:pPr>
          </w:p>
        </w:tc>
      </w:tr>
      <w:tr w:rsidR="008B667D" w:rsidTr="00B97FBE">
        <w:trPr>
          <w:trHeight w:val="409"/>
        </w:trPr>
        <w:tc>
          <w:tcPr>
            <w:tcW w:w="805" w:type="dxa"/>
          </w:tcPr>
          <w:p w:rsidR="008B667D" w:rsidRDefault="008B667D" w:rsidP="008B667D"/>
        </w:tc>
        <w:tc>
          <w:tcPr>
            <w:tcW w:w="9180" w:type="dxa"/>
          </w:tcPr>
          <w:p w:rsidR="008B667D" w:rsidRDefault="008B667D" w:rsidP="008B667D"/>
        </w:tc>
      </w:tr>
      <w:tr w:rsidR="008B667D" w:rsidTr="00B97FBE">
        <w:trPr>
          <w:trHeight w:val="409"/>
        </w:trPr>
        <w:tc>
          <w:tcPr>
            <w:tcW w:w="805" w:type="dxa"/>
          </w:tcPr>
          <w:p w:rsidR="008B667D" w:rsidRDefault="008B667D" w:rsidP="008B667D"/>
        </w:tc>
        <w:tc>
          <w:tcPr>
            <w:tcW w:w="9180" w:type="dxa"/>
          </w:tcPr>
          <w:p w:rsidR="008B667D" w:rsidRDefault="008B667D" w:rsidP="008B667D"/>
        </w:tc>
      </w:tr>
      <w:tr w:rsidR="008B667D" w:rsidTr="00B97FBE">
        <w:trPr>
          <w:trHeight w:val="390"/>
        </w:trPr>
        <w:tc>
          <w:tcPr>
            <w:tcW w:w="805" w:type="dxa"/>
          </w:tcPr>
          <w:p w:rsidR="008B667D" w:rsidRDefault="008B667D" w:rsidP="008B667D"/>
        </w:tc>
        <w:tc>
          <w:tcPr>
            <w:tcW w:w="9180" w:type="dxa"/>
          </w:tcPr>
          <w:p w:rsidR="008B667D" w:rsidRDefault="008B667D" w:rsidP="008B667D"/>
        </w:tc>
      </w:tr>
    </w:tbl>
    <w:p w:rsidR="008B667D" w:rsidRPr="008B667D" w:rsidRDefault="008B667D" w:rsidP="008B667D"/>
    <w:p w:rsidR="00B97FBE" w:rsidRDefault="00B97FBE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:rsidR="004F3FC1" w:rsidRP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11</w:t>
      </w:r>
      <w:r w:rsidRPr="007A60C1">
        <w:rPr>
          <w:rFonts w:ascii="Tahoma" w:hAnsi="Tahoma" w:cs="Tahoma"/>
          <w:color w:val="auto"/>
          <w:sz w:val="24"/>
          <w:szCs w:val="24"/>
        </w:rPr>
        <w:t>. CHALLENGES &amp; 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7"/>
        <w:gridCol w:w="2991"/>
        <w:gridCol w:w="3510"/>
      </w:tblGrid>
      <w:tr w:rsidR="00DC7533" w:rsidRPr="007A60C1" w:rsidTr="007A60C1">
        <w:trPr>
          <w:trHeight w:val="257"/>
        </w:trPr>
        <w:tc>
          <w:tcPr>
            <w:tcW w:w="3237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ISSUE / RISK</w:t>
            </w:r>
          </w:p>
        </w:tc>
        <w:tc>
          <w:tcPr>
            <w:tcW w:w="2991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IMPACT</w:t>
            </w:r>
          </w:p>
        </w:tc>
        <w:tc>
          <w:tcPr>
            <w:tcW w:w="3510" w:type="dxa"/>
          </w:tcPr>
          <w:p w:rsidR="00DC7533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RECOMMENDATIONS</w:t>
            </w:r>
            <w:r w:rsidRPr="007A60C1">
              <w:rPr>
                <w:rFonts w:ascii="Tahoma" w:hAnsi="Tahoma" w:cs="Tahoma"/>
                <w:b/>
                <w:sz w:val="24"/>
                <w:szCs w:val="24"/>
              </w:rPr>
              <w:t xml:space="preserve"> / NEXT STEPS</w:t>
            </w:r>
          </w:p>
        </w:tc>
      </w:tr>
      <w:tr w:rsidR="00DC7533" w:rsidRPr="007A60C1" w:rsidTr="007A60C1">
        <w:trPr>
          <w:trHeight w:val="124"/>
        </w:trPr>
        <w:tc>
          <w:tcPr>
            <w:tcW w:w="3237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91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C7533" w:rsidRPr="007A60C1" w:rsidTr="007A60C1">
        <w:trPr>
          <w:trHeight w:val="128"/>
        </w:trPr>
        <w:tc>
          <w:tcPr>
            <w:tcW w:w="3237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91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97FBE" w:rsidRDefault="00B97FBE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:rsidR="004F3FC1" w:rsidRP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12</w:t>
      </w:r>
      <w:r w:rsidRPr="007A60C1">
        <w:rPr>
          <w:rFonts w:ascii="Tahoma" w:hAnsi="Tahoma" w:cs="Tahoma"/>
          <w:color w:val="auto"/>
          <w:sz w:val="24"/>
          <w:szCs w:val="24"/>
        </w:rPr>
        <w:t>. TRAINING &amp; DEVELOPMENT NEEDS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437"/>
        <w:gridCol w:w="2437"/>
        <w:gridCol w:w="2437"/>
      </w:tblGrid>
      <w:tr w:rsidR="005B033B" w:rsidRPr="007A60C1" w:rsidTr="00DC7533">
        <w:trPr>
          <w:trHeight w:val="518"/>
        </w:trPr>
        <w:tc>
          <w:tcPr>
            <w:tcW w:w="2437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SESSION / COURSE</w:t>
            </w:r>
          </w:p>
        </w:tc>
        <w:tc>
          <w:tcPr>
            <w:tcW w:w="2437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DATE</w:t>
            </w:r>
          </w:p>
        </w:tc>
        <w:tc>
          <w:tcPr>
            <w:tcW w:w="2437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PARTICIPANTS</w:t>
            </w:r>
          </w:p>
        </w:tc>
        <w:tc>
          <w:tcPr>
            <w:tcW w:w="2437" w:type="dxa"/>
          </w:tcPr>
          <w:p w:rsidR="004F3FC1" w:rsidRPr="007A60C1" w:rsidRDefault="007A60C1" w:rsidP="00DC753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OUTCOME / NEXT STEPS</w:t>
            </w:r>
          </w:p>
        </w:tc>
      </w:tr>
      <w:tr w:rsidR="005B033B" w:rsidRPr="007A60C1" w:rsidTr="00DC7533">
        <w:trPr>
          <w:trHeight w:val="263"/>
        </w:trPr>
        <w:tc>
          <w:tcPr>
            <w:tcW w:w="2437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4F3FC1" w:rsidRPr="007A60C1" w:rsidRDefault="004F3FC1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C7533" w:rsidRPr="007A60C1" w:rsidTr="00DC7533">
        <w:trPr>
          <w:trHeight w:val="263"/>
        </w:trPr>
        <w:tc>
          <w:tcPr>
            <w:tcW w:w="2437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DC7533" w:rsidRPr="007A60C1" w:rsidRDefault="00DC7533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667D" w:rsidRPr="007A60C1" w:rsidTr="00DC7533">
        <w:trPr>
          <w:trHeight w:val="263"/>
        </w:trPr>
        <w:tc>
          <w:tcPr>
            <w:tcW w:w="2437" w:type="dxa"/>
          </w:tcPr>
          <w:p w:rsidR="008B667D" w:rsidRPr="007A60C1" w:rsidRDefault="008B667D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8B667D" w:rsidRPr="007A60C1" w:rsidRDefault="008B667D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8B667D" w:rsidRPr="007A60C1" w:rsidRDefault="008B667D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7" w:type="dxa"/>
          </w:tcPr>
          <w:p w:rsidR="008B667D" w:rsidRPr="007A60C1" w:rsidRDefault="008B667D" w:rsidP="00DC75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</w:p>
    <w:p w:rsidR="00B97FBE" w:rsidRDefault="00B97FBE" w:rsidP="00B97FBE"/>
    <w:p w:rsidR="00B97FBE" w:rsidRPr="00B97FBE" w:rsidRDefault="00B97FBE" w:rsidP="00B97FBE"/>
    <w:p w:rsidR="004F3FC1" w:rsidRPr="007A60C1" w:rsidRDefault="007A60C1">
      <w:pPr>
        <w:pStyle w:val="Heading2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13.</w:t>
      </w:r>
      <w:r w:rsidRPr="007A60C1">
        <w:rPr>
          <w:rFonts w:ascii="Tahoma" w:hAnsi="Tahoma" w:cs="Tahoma"/>
          <w:color w:val="auto"/>
          <w:sz w:val="24"/>
          <w:szCs w:val="24"/>
        </w:rPr>
        <w:t xml:space="preserve"> PROJECTED ACTION PLAN &amp; PRIORITIES FOR NEXT WEEK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5B033B" w:rsidRPr="007A60C1" w:rsidTr="007A60C1">
        <w:trPr>
          <w:trHeight w:val="427"/>
        </w:trPr>
        <w:tc>
          <w:tcPr>
            <w:tcW w:w="244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OBJECTIVE</w:t>
            </w:r>
          </w:p>
        </w:tc>
        <w:tc>
          <w:tcPr>
            <w:tcW w:w="244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ACTION STEPS</w:t>
            </w:r>
          </w:p>
        </w:tc>
        <w:tc>
          <w:tcPr>
            <w:tcW w:w="244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OWNER</w:t>
            </w:r>
          </w:p>
        </w:tc>
        <w:tc>
          <w:tcPr>
            <w:tcW w:w="2448" w:type="dxa"/>
          </w:tcPr>
          <w:p w:rsidR="004F3FC1" w:rsidRPr="007A60C1" w:rsidRDefault="007A60C1" w:rsidP="007A60C1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DUE DATE</w:t>
            </w:r>
          </w:p>
        </w:tc>
      </w:tr>
      <w:tr w:rsidR="005B033B" w:rsidRPr="007A60C1" w:rsidTr="007A60C1">
        <w:trPr>
          <w:trHeight w:val="420"/>
        </w:trPr>
        <w:tc>
          <w:tcPr>
            <w:tcW w:w="244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4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4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48" w:type="dxa"/>
          </w:tcPr>
          <w:p w:rsidR="004F3FC1" w:rsidRPr="007A60C1" w:rsidRDefault="004F3F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A60C1" w:rsidRPr="007A60C1" w:rsidTr="007A60C1">
        <w:trPr>
          <w:trHeight w:val="420"/>
        </w:trPr>
        <w:tc>
          <w:tcPr>
            <w:tcW w:w="2448" w:type="dxa"/>
          </w:tcPr>
          <w:p w:rsidR="007A60C1" w:rsidRPr="007A60C1" w:rsidRDefault="007A60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48" w:type="dxa"/>
          </w:tcPr>
          <w:p w:rsidR="007A60C1" w:rsidRPr="007A60C1" w:rsidRDefault="007A60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48" w:type="dxa"/>
          </w:tcPr>
          <w:p w:rsidR="007A60C1" w:rsidRPr="007A60C1" w:rsidRDefault="007A60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48" w:type="dxa"/>
          </w:tcPr>
          <w:p w:rsidR="007A60C1" w:rsidRPr="007A60C1" w:rsidRDefault="007A60C1" w:rsidP="007A60C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97FBE" w:rsidRDefault="00002C4D" w:rsidP="007A60C1">
      <w:pPr>
        <w:spacing w:after="0"/>
        <w:rPr>
          <w:rFonts w:ascii="Tahoma" w:hAnsi="Tahoma" w:cs="Tahoma"/>
          <w:b/>
          <w:sz w:val="24"/>
          <w:szCs w:val="24"/>
        </w:rPr>
      </w:pPr>
      <w:r w:rsidRPr="007A60C1">
        <w:rPr>
          <w:rFonts w:ascii="Tahoma" w:hAnsi="Tahoma" w:cs="Tahoma"/>
          <w:sz w:val="24"/>
          <w:szCs w:val="24"/>
        </w:rPr>
        <w:br/>
      </w:r>
    </w:p>
    <w:p w:rsidR="007A60C1" w:rsidRPr="007A60C1" w:rsidRDefault="007A60C1" w:rsidP="007A60C1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14. </w:t>
      </w:r>
      <w:r w:rsidRPr="007A60C1">
        <w:rPr>
          <w:rFonts w:ascii="Tahoma" w:hAnsi="Tahoma" w:cs="Tahoma"/>
          <w:b/>
          <w:sz w:val="24"/>
          <w:szCs w:val="24"/>
        </w:rPr>
        <w:t>PROJECTED MARKETING ACTIVITIES FOR THE NEW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3736"/>
        <w:gridCol w:w="3736"/>
      </w:tblGrid>
      <w:tr w:rsidR="007A60C1" w:rsidRPr="007A60C1" w:rsidTr="007A60C1">
        <w:trPr>
          <w:trHeight w:val="314"/>
        </w:trPr>
        <w:tc>
          <w:tcPr>
            <w:tcW w:w="2345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DATE</w:t>
            </w:r>
          </w:p>
        </w:tc>
        <w:tc>
          <w:tcPr>
            <w:tcW w:w="3736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LOCATION</w:t>
            </w:r>
          </w:p>
        </w:tc>
        <w:tc>
          <w:tcPr>
            <w:tcW w:w="3736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A60C1">
              <w:rPr>
                <w:rFonts w:ascii="Tahoma" w:hAnsi="Tahoma" w:cs="Tahoma"/>
                <w:b/>
                <w:sz w:val="24"/>
                <w:szCs w:val="24"/>
              </w:rPr>
              <w:t>TIME</w:t>
            </w:r>
          </w:p>
        </w:tc>
      </w:tr>
      <w:tr w:rsidR="007A60C1" w:rsidRPr="007A60C1" w:rsidTr="007A60C1">
        <w:trPr>
          <w:trHeight w:val="325"/>
        </w:trPr>
        <w:tc>
          <w:tcPr>
            <w:tcW w:w="2345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736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736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A60C1" w:rsidRPr="007A60C1" w:rsidTr="007A60C1">
        <w:trPr>
          <w:trHeight w:val="325"/>
        </w:trPr>
        <w:tc>
          <w:tcPr>
            <w:tcW w:w="2345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736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736" w:type="dxa"/>
          </w:tcPr>
          <w:p w:rsidR="007A60C1" w:rsidRPr="007A60C1" w:rsidRDefault="007A60C1" w:rsidP="007A60C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4F3FC1" w:rsidRPr="007A60C1" w:rsidRDefault="004F3FC1">
      <w:pPr>
        <w:rPr>
          <w:rFonts w:ascii="Tahoma" w:hAnsi="Tahoma" w:cs="Tahoma"/>
          <w:sz w:val="24"/>
          <w:szCs w:val="24"/>
        </w:rPr>
      </w:pPr>
    </w:p>
    <w:sectPr w:rsidR="004F3FC1" w:rsidRPr="007A60C1" w:rsidSect="005B033B">
      <w:pgSz w:w="12240" w:h="15840"/>
      <w:pgMar w:top="432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2C4D"/>
    <w:rsid w:val="00034616"/>
    <w:rsid w:val="0006063C"/>
    <w:rsid w:val="000E5074"/>
    <w:rsid w:val="0015074B"/>
    <w:rsid w:val="0029639D"/>
    <w:rsid w:val="00326F90"/>
    <w:rsid w:val="00474CBE"/>
    <w:rsid w:val="004F3FC1"/>
    <w:rsid w:val="005B033B"/>
    <w:rsid w:val="0068367C"/>
    <w:rsid w:val="0079724F"/>
    <w:rsid w:val="007A14C0"/>
    <w:rsid w:val="007A60C1"/>
    <w:rsid w:val="008B667D"/>
    <w:rsid w:val="009A18CC"/>
    <w:rsid w:val="00AA1D8D"/>
    <w:rsid w:val="00B1646D"/>
    <w:rsid w:val="00B47730"/>
    <w:rsid w:val="00B70038"/>
    <w:rsid w:val="00B97FBE"/>
    <w:rsid w:val="00C050A4"/>
    <w:rsid w:val="00CB0664"/>
    <w:rsid w:val="00DC7533"/>
    <w:rsid w:val="00FC693F"/>
    <w:rsid w:val="00FD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BB8C161-9CA9-4063-902E-2735BAC6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686CFC-EBD1-40D5-BB7F-F841B11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2025-07-11T05:44:00Z</dcterms:created>
  <dcterms:modified xsi:type="dcterms:W3CDTF">2025-07-31T14:21:00Z</dcterms:modified>
  <cp:category/>
</cp:coreProperties>
</file>